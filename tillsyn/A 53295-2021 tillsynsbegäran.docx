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53295-2021 i Hultsfreds kommun</w:t>
      </w:r>
    </w:p>
    <w:p>
      <w:r>
        <w:t>Detta dokument behandlar höga naturvärden i avverkningsanmälan A 53295-2021 i Hultsfreds kommun. Denna avverkningsanmälan inkom 2021-09-29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vedskivlav (NT)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53295-2021 karta.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6365848, E 554845 i SWEREF 99 TM.</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