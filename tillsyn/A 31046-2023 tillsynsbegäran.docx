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31046-2023 i Hultsfreds kommun</w:t>
      </w:r>
    </w:p>
    <w:p>
      <w:r>
        <w:t>Detta dokument behandlar höga naturvärden i avverkningsanmälan A 31046-2023 i Hultsfreds kommun. Denna avverkningsanmälan inkom 2023-07-06 14:31:00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mörk dunört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31046-2023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6377652, E 546951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