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37640-2024 i Hultsfreds kommun</w:t>
      </w:r>
    </w:p>
    <w:p>
      <w:r>
        <w:t>Detta dokument behandlar höga naturvärden i avverkningsanmälan A 37640-2024 i Hultsfreds kommun. Denna avverkningsanmälan inkom 2024-09-06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talltita (NT, §4), ärtsångare (NT, §4), grönpyrola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37640-2024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6348625, E 539193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ärtsångare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4994871"/>
            <wp:docPr id="2" name="Picture 2"/>
            <wp:cNvGraphicFramePr>
              <a:graphicFrameLocks noChangeAspect="1"/>
            </wp:cNvGraphicFramePr>
            <a:graphic>
              <a:graphicData uri="http://schemas.openxmlformats.org/drawingml/2006/picture">
                <pic:pic>
                  <pic:nvPicPr>
                    <pic:cNvPr id="0" name="A 37640-2024 karta knärot.png"/>
                    <pic:cNvPicPr/>
                  </pic:nvPicPr>
                  <pic:blipFill>
                    <a:blip r:embed="rId17"/>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6348625, E 539193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