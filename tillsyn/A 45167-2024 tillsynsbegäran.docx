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45167-2024 i Hultsfreds kommun</w:t>
      </w:r>
    </w:p>
    <w:p>
      <w:r>
        <w:t>Detta dokument behandlar höga naturvärden i avverkningsanmälan A 45167-2024 i Hultsfreds kommun. Denna avverkningsanmälan inkom 2024-10-10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karelsk maskros (EN), persiljespindling (NT), slåtterfibbla (NT), tallticka (NT) och dvärgkällmossa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45167-2024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6353701, E 534758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