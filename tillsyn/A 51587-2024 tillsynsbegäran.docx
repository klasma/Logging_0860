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51587-2024 i Hultsfreds kommun</w:t>
      </w:r>
    </w:p>
    <w:p>
      <w:r>
        <w:t>Detta dokument behandlar höga naturvärden i avverkningsanmälan A 51587-2024 i Hultsfreds kommun. Denna avverkningsanmälan inkom 2024-11-08 15:29:17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1587-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6356331, E 532136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