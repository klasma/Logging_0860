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25776-2024 i Hultsfreds kommun</w:t>
      </w:r>
    </w:p>
    <w:p>
      <w:r>
        <w:t>Detta dokument behandlar höga naturvärden i avverkningsanmälan A 25776-2024 i Hultsfreds kommun. Denna avverkningsanmälan inkom 2024-06-23 15:11:57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25776-2024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6354914, E 538889 i SWEREF 99 TM.</w:t>
      </w:r>
    </w:p>
    <w:p>
      <w:pPr>
        <w:pStyle w:val="Heading1"/>
      </w:pPr>
      <w:r>
        <w:t>Fridlysta arter</w:t>
      </w:r>
    </w:p>
    <w:p>
      <w:r>
        <w:t>Följande fridlysta arter har sina livsmiljöer och växtplatser i den avverkningsanmälda skogen: spillkråka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