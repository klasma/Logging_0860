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55758-2023 i Hultsfreds kommun</w:t>
      </w:r>
    </w:p>
    <w:p>
      <w:r>
        <w:t>Detta dokument behandlar höga naturvärden i avverkningsanmälan A 55758-2023 i Hultsfreds kommun. Denna avverkningsanmälan inkom 2023-11-09 00:00:00 och omfattar 6,7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korskovall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9181"/>
            <wp:docPr id="1" name="Picture 1"/>
            <wp:cNvGraphicFramePr>
              <a:graphicFrameLocks noChangeAspect="1"/>
            </wp:cNvGraphicFramePr>
            <a:graphic>
              <a:graphicData uri="http://schemas.openxmlformats.org/drawingml/2006/picture">
                <pic:pic>
                  <pic:nvPicPr>
                    <pic:cNvPr id="0" name="A 55758-2023 karta.png"/>
                    <pic:cNvPicPr/>
                  </pic:nvPicPr>
                  <pic:blipFill>
                    <a:blip r:embed="rId16"/>
                    <a:stretch>
                      <a:fillRect/>
                    </a:stretch>
                  </pic:blipFill>
                  <pic:spPr>
                    <a:xfrm>
                      <a:off x="0" y="0"/>
                      <a:ext cx="5486400" cy="45591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6369847, E 545645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