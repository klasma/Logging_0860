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48938-2024 i Hultsfreds kommun</w:t>
      </w:r>
    </w:p>
    <w:p>
      <w:r>
        <w:t>Detta dokument behandlar höga naturvärden i avverkningsanmälan A 48938-2024 i Hultsfreds kommun. Denna avverkningsanmälan inkom 2024-10-29 09:58:23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38-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6354534, E 540533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