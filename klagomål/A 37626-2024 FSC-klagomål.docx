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37626-2024 i Hultsfreds kommun</w:t>
      </w:r>
    </w:p>
    <w:p>
      <w:r>
        <w:t>Detta dokument behandlar höga naturvärden i avverkningsanmälan A 37626-2024 i Hultsfreds kommun. Denna avverkningsanmälan inkom 2024-09-06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spillkråka (NT, §4), talltita (NT, §4), dropptaggsvamp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7626-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6348647, E 539373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5355891"/>
            <wp:docPr id="2" name="Picture 2"/>
            <wp:cNvGraphicFramePr>
              <a:graphicFrameLocks noChangeAspect="1"/>
            </wp:cNvGraphicFramePr>
            <a:graphic>
              <a:graphicData uri="http://schemas.openxmlformats.org/drawingml/2006/picture">
                <pic:pic>
                  <pic:nvPicPr>
                    <pic:cNvPr id="0" name="A 37626-2024 karta knärot.png"/>
                    <pic:cNvPicPr/>
                  </pic:nvPicPr>
                  <pic:blipFill>
                    <a:blip r:embed="rId17"/>
                    <a:stretch>
                      <a:fillRect/>
                    </a:stretch>
                  </pic:blipFill>
                  <pic:spPr>
                    <a:xfrm>
                      <a:off x="0" y="0"/>
                      <a:ext cx="5486400" cy="5355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6348647, E 539373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