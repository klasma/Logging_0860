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44562-2025 i Hultsfreds kommun</w:t>
      </w:r>
    </w:p>
    <w:p>
      <w:r>
        <w:t>Detta dokument behandlar höga naturvärden i avverkningsanmälan A 44562-2025 i Hultsfreds kommun. Denna avverkningsanmälan inkom 2025-09-17 08:24:19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44562-2025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6347033, E 554442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