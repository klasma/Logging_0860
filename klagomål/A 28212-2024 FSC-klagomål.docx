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28212-2024 i Hultsfreds kommun</w:t>
      </w:r>
    </w:p>
    <w:p>
      <w:r>
        <w:t>Detta dokument behandlar höga naturvärden i avverkningsanmälan A 28212-2024 i Hultsfreds kommun. Denna avverkningsanmälan inkom 2024-07-04 08:36:48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spillkråka (NT, §4), bronshjon (S), dropptaggsvamp (S), grönpyrola (S), gulnål (S), kornig nållav (S), vanlig groda (§6)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28212-2024 karta.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6346095, E 535073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knärot (VU, §8),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1.26 ha med buffertzonerna och får av detta skäl inte avverkas.</w:t>
      </w:r>
    </w:p>
    <w:p>
      <w:pPr>
        <w:pStyle w:val="Caption"/>
      </w:pPr>
      <w:r>
        <w:drawing>
          <wp:inline xmlns:a="http://schemas.openxmlformats.org/drawingml/2006/main" xmlns:pic="http://schemas.openxmlformats.org/drawingml/2006/picture">
            <wp:extent cx="5486400" cy="6936006"/>
            <wp:docPr id="2" name="Picture 2"/>
            <wp:cNvGraphicFramePr>
              <a:graphicFrameLocks noChangeAspect="1"/>
            </wp:cNvGraphicFramePr>
            <a:graphic>
              <a:graphicData uri="http://schemas.openxmlformats.org/drawingml/2006/picture">
                <pic:pic>
                  <pic:nvPicPr>
                    <pic:cNvPr id="0" name="A 28212-2024 karta knärot.png"/>
                    <pic:cNvPicPr/>
                  </pic:nvPicPr>
                  <pic:blipFill>
                    <a:blip r:embed="rId17"/>
                    <a:stretch>
                      <a:fillRect/>
                    </a:stretch>
                  </pic:blipFill>
                  <pic:spPr>
                    <a:xfrm>
                      <a:off x="0" y="0"/>
                      <a:ext cx="5486400" cy="69360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6346095, E 535073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